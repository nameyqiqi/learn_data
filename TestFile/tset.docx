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title</w:t>
      </w:r>
    </w:p>
    <w:p>
      <w:r>
        <w:t>I want to learn python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