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离职证明</w:t>
      </w:r>
    </w:p>
    <w:p>
      <w:r>
        <w:t xml:space="preserve">  兹证明['张三', '李四', '王五']，身份证号码: 32215，于20230101至(2023年8月14日)在我单位部门部门担任职位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p>
      <w:r>
        <w:t xml:space="preserve">  兹证明['张三', '李四', '王五']，身份证号码: 31331，于1至(2023年8月14日)在我单位11部门担任22职务，在职期间无不良表现。因个人原因，于(2023年8月14日)起终止解除劳动合同。现已结清财务相关费用，办理完解除劳动关系相关手续，双方不存在任何劳动争议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p>
      <w:r>
        <w:t xml:space="preserve">  兹证明['张三', '李四', '王五']，身份证号码: 23，于311至(2023年8月14日)在我单位11部门担任5职务，在职期间无不良表现。因个人原因，于(2023年8月14日)起终止解除劳动合同。现已结清财务相关费用，办理完解除劳动关系相关手续，双方不存在任何劳动争议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