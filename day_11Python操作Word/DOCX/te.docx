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离职证明</w:t>
      </w:r>
    </w:p>
    <w:p>
      <w:r>
        <w:t xml:space="preserve">  兹证明{name}，身份证号码: {id}，于{sdate}至{edate}在我单位{department}部门担任{position}职务，在职期间无不良表现。因个人原因，于{date}起终止解除劳动合同。现已结清财务相关费用，办理完解除劳动关系相关手续，双方不存在任何劳动争议</w:t>
      </w:r>
      <w:r>
        <w:br/>
        <w:t xml:space="preserve">       特此证明!</w:t>
      </w:r>
      <w:r>
        <w:br/>
        <w:t xml:space="preserve">                               公司(盖章):{company}</w:t>
      </w:r>
      <w:r>
        <w:br/>
        <w:t xml:space="preserve">                               {fedate}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